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74323" w14:textId="62B9C407" w:rsidR="00B26CBC" w:rsidRDefault="00000000" w:rsidP="00ED3122">
      <w:pPr>
        <w:spacing w:after="0"/>
        <w:jc w:val="center"/>
        <w:rPr>
          <w:b/>
          <w:bCs/>
          <w:sz w:val="56"/>
          <w:szCs w:val="56"/>
        </w:rPr>
      </w:pPr>
      <w:r w:rsidRPr="00B26CBC">
        <w:rPr>
          <w:b/>
          <w:bCs/>
          <w:sz w:val="54"/>
          <w:szCs w:val="54"/>
        </w:rPr>
        <w:t xml:space="preserve">BRIDGING CULTURE AND </w:t>
      </w:r>
      <w:r w:rsidR="00B26CBC">
        <w:rPr>
          <w:b/>
          <w:bCs/>
          <w:sz w:val="54"/>
          <w:szCs w:val="54"/>
        </w:rPr>
        <w:t>TECHNOLOGY:</w:t>
      </w:r>
    </w:p>
    <w:p w14:paraId="49BCA77E" w14:textId="3E28CB97" w:rsidR="00000000" w:rsidRPr="00ED3122" w:rsidRDefault="00000000" w:rsidP="00B26CBC">
      <w:pPr>
        <w:spacing w:after="0"/>
        <w:jc w:val="center"/>
        <w:rPr>
          <w:b/>
          <w:bCs/>
          <w:sz w:val="44"/>
          <w:szCs w:val="44"/>
        </w:rPr>
      </w:pPr>
      <w:r w:rsidRPr="00ED3122">
        <w:rPr>
          <w:b/>
          <w:bCs/>
          <w:sz w:val="44"/>
          <w:szCs w:val="44"/>
        </w:rPr>
        <w:t>ANALYZING MATTHEW ARNOLD’S SOCIAL CLASSIFICATIONS IN THE CONTEXT OF MODERN ENGINEERING</w:t>
      </w:r>
    </w:p>
    <w:p w14:paraId="6572785E" w14:textId="77777777" w:rsidR="00000000" w:rsidRDefault="00000000" w:rsidP="00857ED1">
      <w:pPr>
        <w:jc w:val="center"/>
        <w:rPr>
          <w:b/>
          <w:bCs/>
          <w:sz w:val="48"/>
          <w:szCs w:val="48"/>
        </w:rPr>
      </w:pPr>
    </w:p>
    <w:p w14:paraId="7380A80E" w14:textId="77777777" w:rsidR="00000000" w:rsidRPr="00ED3122" w:rsidRDefault="00000000" w:rsidP="00857ED1">
      <w:pPr>
        <w:jc w:val="center"/>
        <w:rPr>
          <w:b/>
          <w:bCs/>
          <w:sz w:val="40"/>
          <w:szCs w:val="40"/>
        </w:rPr>
      </w:pPr>
      <w:r w:rsidRPr="00ED3122">
        <w:rPr>
          <w:b/>
          <w:bCs/>
          <w:sz w:val="40"/>
          <w:szCs w:val="40"/>
        </w:rPr>
        <w:t>Submitted by:</w:t>
      </w:r>
    </w:p>
    <w:p w14:paraId="29BC0F3B" w14:textId="77777777" w:rsidR="00000000" w:rsidRPr="00ED3122" w:rsidRDefault="00000000" w:rsidP="00857ED1">
      <w:pPr>
        <w:jc w:val="center"/>
        <w:rPr>
          <w:b/>
          <w:bCs/>
          <w:sz w:val="34"/>
          <w:szCs w:val="34"/>
        </w:rPr>
      </w:pPr>
      <w:r w:rsidRPr="00ED3122">
        <w:rPr>
          <w:b/>
          <w:bCs/>
          <w:sz w:val="34"/>
          <w:szCs w:val="34"/>
        </w:rPr>
        <w:t>R SHIVA KUMAR</w:t>
      </w:r>
    </w:p>
    <w:p w14:paraId="2EA124E0" w14:textId="77777777" w:rsidR="00000000" w:rsidRPr="00ED3122" w:rsidRDefault="00000000" w:rsidP="00857ED1">
      <w:pPr>
        <w:spacing w:after="0"/>
        <w:jc w:val="center"/>
        <w:rPr>
          <w:b/>
          <w:bCs/>
          <w:sz w:val="34"/>
          <w:szCs w:val="34"/>
        </w:rPr>
      </w:pPr>
      <w:r w:rsidRPr="00ED3122">
        <w:rPr>
          <w:b/>
          <w:bCs/>
          <w:sz w:val="34"/>
          <w:szCs w:val="34"/>
        </w:rPr>
        <w:t>241CS245</w:t>
      </w:r>
    </w:p>
    <w:p w14:paraId="77106210" w14:textId="77777777" w:rsidR="00000000" w:rsidRPr="00ED3122" w:rsidRDefault="00000000" w:rsidP="00857ED1">
      <w:pPr>
        <w:spacing w:after="0"/>
        <w:jc w:val="center"/>
        <w:rPr>
          <w:b/>
          <w:bCs/>
          <w:sz w:val="34"/>
          <w:szCs w:val="34"/>
        </w:rPr>
      </w:pPr>
    </w:p>
    <w:p w14:paraId="4A8F04F6" w14:textId="77777777" w:rsidR="00000000" w:rsidRPr="00ED3122" w:rsidRDefault="00000000" w:rsidP="00857ED1">
      <w:pPr>
        <w:jc w:val="center"/>
        <w:rPr>
          <w:b/>
          <w:bCs/>
          <w:sz w:val="36"/>
          <w:szCs w:val="36"/>
        </w:rPr>
      </w:pPr>
      <w:r w:rsidRPr="00ED3122">
        <w:rPr>
          <w:b/>
          <w:bCs/>
          <w:sz w:val="36"/>
          <w:szCs w:val="36"/>
        </w:rPr>
        <w:t>Submitted to:</w:t>
      </w:r>
    </w:p>
    <w:p w14:paraId="6BBE22A9" w14:textId="0EB187C6" w:rsidR="00000000" w:rsidRPr="00ED3122" w:rsidRDefault="00000000" w:rsidP="00EA1151">
      <w:pPr>
        <w:jc w:val="center"/>
        <w:rPr>
          <w:b/>
          <w:bCs/>
          <w:sz w:val="34"/>
          <w:szCs w:val="34"/>
        </w:rPr>
      </w:pPr>
      <w:r w:rsidRPr="00ED3122">
        <w:rPr>
          <w:b/>
          <w:bCs/>
          <w:sz w:val="34"/>
          <w:szCs w:val="34"/>
        </w:rPr>
        <w:t xml:space="preserve">Dr. Arun </w:t>
      </w:r>
      <w:proofErr w:type="spellStart"/>
      <w:r w:rsidRPr="00ED3122">
        <w:rPr>
          <w:b/>
          <w:bCs/>
          <w:sz w:val="34"/>
          <w:szCs w:val="34"/>
        </w:rPr>
        <w:t>R</w:t>
      </w:r>
      <w:r w:rsidRPr="00ED3122">
        <w:rPr>
          <w:b/>
          <w:bCs/>
          <w:sz w:val="34"/>
          <w:szCs w:val="34"/>
        </w:rPr>
        <w:t>emesh</w:t>
      </w:r>
      <w:proofErr w:type="spellEnd"/>
      <w:r w:rsidRPr="00ED3122">
        <w:rPr>
          <w:b/>
          <w:bCs/>
          <w:sz w:val="34"/>
          <w:szCs w:val="34"/>
        </w:rPr>
        <w:t> </w:t>
      </w:r>
    </w:p>
    <w:p w14:paraId="7844B0AA" w14:textId="77777777" w:rsidR="00000000" w:rsidRPr="00ED3122" w:rsidRDefault="00000000" w:rsidP="00857ED1">
      <w:pPr>
        <w:spacing w:after="0"/>
        <w:jc w:val="center"/>
        <w:rPr>
          <w:b/>
          <w:bCs/>
          <w:sz w:val="34"/>
          <w:szCs w:val="34"/>
        </w:rPr>
      </w:pPr>
      <w:r w:rsidRPr="00ED3122">
        <w:rPr>
          <w:b/>
          <w:bCs/>
          <w:sz w:val="34"/>
          <w:szCs w:val="34"/>
        </w:rPr>
        <w:t>[Course Instructor -SM11</w:t>
      </w:r>
      <w:r w:rsidRPr="00ED3122">
        <w:rPr>
          <w:b/>
          <w:bCs/>
          <w:sz w:val="34"/>
          <w:szCs w:val="34"/>
        </w:rPr>
        <w:t>1</w:t>
      </w:r>
      <w:r w:rsidRPr="00ED3122">
        <w:rPr>
          <w:b/>
          <w:bCs/>
          <w:sz w:val="34"/>
          <w:szCs w:val="34"/>
        </w:rPr>
        <w:t>]</w:t>
      </w:r>
    </w:p>
    <w:p w14:paraId="7E3A72F3" w14:textId="77777777" w:rsidR="00000000" w:rsidRPr="00ED3122" w:rsidRDefault="00000000" w:rsidP="00857ED1">
      <w:pPr>
        <w:spacing w:after="0"/>
        <w:jc w:val="center"/>
        <w:rPr>
          <w:b/>
          <w:bCs/>
          <w:sz w:val="34"/>
          <w:szCs w:val="34"/>
        </w:rPr>
      </w:pPr>
      <w:r w:rsidRPr="00ED3122">
        <w:rPr>
          <w:b/>
          <w:bCs/>
          <w:sz w:val="34"/>
          <w:szCs w:val="34"/>
        </w:rPr>
        <w:t xml:space="preserve">School of Humanities, Social </w:t>
      </w:r>
      <w:r w:rsidRPr="00ED3122">
        <w:rPr>
          <w:b/>
          <w:bCs/>
          <w:sz w:val="34"/>
          <w:szCs w:val="34"/>
        </w:rPr>
        <w:t>Sciences and Management</w:t>
      </w:r>
    </w:p>
    <w:p w14:paraId="2358C499" w14:textId="77777777" w:rsidR="00000000" w:rsidRDefault="00000000" w:rsidP="00857ED1">
      <w:pPr>
        <w:spacing w:after="0"/>
        <w:jc w:val="center"/>
        <w:rPr>
          <w:b/>
          <w:bCs/>
          <w:sz w:val="34"/>
          <w:szCs w:val="34"/>
        </w:rPr>
      </w:pPr>
    </w:p>
    <w:p w14:paraId="37E73C17" w14:textId="3181955E" w:rsidR="00ED3122" w:rsidRDefault="00ED3122" w:rsidP="00ED3122">
      <w:pPr>
        <w:jc w:val="center"/>
        <w:rPr>
          <w:b/>
          <w:bCs/>
          <w:sz w:val="34"/>
          <w:szCs w:val="34"/>
        </w:rPr>
      </w:pPr>
      <w:r>
        <w:rPr>
          <w:noProof/>
          <w:sz w:val="34"/>
          <w:szCs w:val="34"/>
        </w:rPr>
        <w:drawing>
          <wp:inline distT="0" distB="0" distL="0" distR="0" wp14:anchorId="534BF663" wp14:editId="2438197F">
            <wp:extent cx="3441353" cy="2304415"/>
            <wp:effectExtent l="0" t="0" r="6985" b="635"/>
            <wp:docPr id="1584241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7550" cy="2308564"/>
                    </a:xfrm>
                    <a:prstGeom prst="rect">
                      <a:avLst/>
                    </a:prstGeom>
                    <a:noFill/>
                  </pic:spPr>
                </pic:pic>
              </a:graphicData>
            </a:graphic>
          </wp:inline>
        </w:drawing>
      </w:r>
    </w:p>
    <w:p w14:paraId="1F7ADFDA" w14:textId="0ABA3311" w:rsidR="00000000" w:rsidRPr="00857ED1" w:rsidRDefault="00000000" w:rsidP="00871D4A">
      <w:pPr>
        <w:spacing w:after="0"/>
        <w:jc w:val="center"/>
        <w:rPr>
          <w:b/>
          <w:bCs/>
          <w:sz w:val="36"/>
          <w:szCs w:val="36"/>
        </w:rPr>
      </w:pPr>
    </w:p>
    <w:p w14:paraId="0B2E6E15" w14:textId="77777777" w:rsidR="00F57594" w:rsidRDefault="00000000">
      <w:pPr>
        <w:pStyle w:val="Heading1"/>
        <w:spacing w:line="480" w:lineRule="auto"/>
      </w:pPr>
      <w:r>
        <w:t>Bridging Culture and Technology: Analyzing Matthew Arnold's Social Classifications in the Context of Modern Engineering</w:t>
      </w:r>
    </w:p>
    <w:p w14:paraId="0F41DA6C" w14:textId="77777777" w:rsidR="00F57594" w:rsidRDefault="00000000">
      <w:pPr>
        <w:pStyle w:val="Heading2"/>
      </w:pPr>
      <w:r>
        <w:t>Abstract</w:t>
      </w:r>
    </w:p>
    <w:p w14:paraId="6C651CF3" w14:textId="77777777" w:rsidR="00F57594" w:rsidRDefault="00000000">
      <w:pPr>
        <w:spacing w:line="480" w:lineRule="auto"/>
      </w:pPr>
      <w:r>
        <w:t>Matthew Arnold's famous book, Culture and Anarchy, talks about how society is divided into three main classes: Barbarians, Philistines, and the Populace. This essay looks at how these classes are connected to the role of engineers today. It also talks about the moral duties of engineers and how they can affect society through their work.</w:t>
      </w:r>
    </w:p>
    <w:p w14:paraId="7E148D8F" w14:textId="77777777" w:rsidR="00F57594" w:rsidRDefault="00000000">
      <w:pPr>
        <w:pStyle w:val="Heading2"/>
      </w:pPr>
      <w:r>
        <w:t>Introduction</w:t>
      </w:r>
    </w:p>
    <w:p w14:paraId="7587ADBE" w14:textId="77777777" w:rsidR="00F57594" w:rsidRDefault="00000000">
      <w:pPr>
        <w:spacing w:line="480" w:lineRule="auto"/>
      </w:pPr>
      <w:r>
        <w:t>Matthew Arnold was a writer and critic from the 19th century. In his book Culture and Anarchy (1869), he talked about how society is made up of three groups: Barbarians (the upper class), Philistines (the middle class), and the Populace (the working class). Arnold wanted people to follow 'culture', which he said means learning and becoming better people. Today, engineers help build and shape the modern world. This essay shows how Arnold's ideas still apply to what engineers do and how they affect society.</w:t>
      </w:r>
    </w:p>
    <w:p w14:paraId="71214988" w14:textId="77777777" w:rsidR="00F57594" w:rsidRDefault="00000000">
      <w:pPr>
        <w:pStyle w:val="Heading2"/>
      </w:pPr>
      <w:r>
        <w:t>Arnold’s Classification of Society</w:t>
      </w:r>
    </w:p>
    <w:p w14:paraId="250EDBD2" w14:textId="77777777" w:rsidR="00F57594" w:rsidRDefault="00000000">
      <w:pPr>
        <w:spacing w:line="480" w:lineRule="auto"/>
      </w:pPr>
      <w:r>
        <w:t>Arnold said that Barbarians are rich and noble people. They like tradition and beauty, but they don't like change. Philistines are the working middle class. They care more about money and business than learning. The Populace are the poor and uneducated, who need help to grow. Arnold believed that culture — learning what is best in life — can bring all three groups together and make society better.</w:t>
      </w:r>
    </w:p>
    <w:p w14:paraId="4613D30B" w14:textId="77777777" w:rsidR="00F57594" w:rsidRDefault="00000000">
      <w:pPr>
        <w:pStyle w:val="Heading2"/>
      </w:pPr>
      <w:r>
        <w:lastRenderedPageBreak/>
        <w:t>Engineers in Modern Civilization</w:t>
      </w:r>
    </w:p>
    <w:p w14:paraId="019418FA" w14:textId="77777777" w:rsidR="00F57594" w:rsidRDefault="00000000">
      <w:pPr>
        <w:spacing w:line="480" w:lineRule="auto"/>
      </w:pPr>
      <w:r>
        <w:t>Engineers today help build things like roads, bridges, machines, and software. They have a big effect on how we live. Their work also comes with big responsibilities. Engineers must think about how their work will affect people and the planet.</w:t>
      </w:r>
    </w:p>
    <w:p w14:paraId="298EE957" w14:textId="77777777" w:rsidR="00F57594" w:rsidRDefault="00000000">
      <w:pPr>
        <w:pStyle w:val="Heading2"/>
      </w:pPr>
      <w:r>
        <w:t>Connecting Arnold’s Ideas to Engineering</w:t>
      </w:r>
    </w:p>
    <w:p w14:paraId="6A9A8320" w14:textId="77777777" w:rsidR="00F57594" w:rsidRDefault="00000000">
      <w:pPr>
        <w:spacing w:line="480" w:lineRule="auto"/>
      </w:pPr>
      <w:r>
        <w:t>Engineers are like the Philistines because they focus on practical work. But like Arnold said, they also need to care about culture and values. For example, new technology like facial recognition can help people, but it can also hurt privacy. Engineers must think carefully about this. They also need to think about how their work helps the Populace — the common people. Engineers should build things that help everyone, not just the rich.</w:t>
      </w:r>
    </w:p>
    <w:p w14:paraId="44A543C5" w14:textId="77777777" w:rsidR="00F57594" w:rsidRDefault="00000000">
      <w:pPr>
        <w:pStyle w:val="Heading2"/>
      </w:pPr>
      <w:r>
        <w:t>Engineers and the Barbarians</w:t>
      </w:r>
    </w:p>
    <w:p w14:paraId="1325B655" w14:textId="77777777" w:rsidR="00F57594" w:rsidRDefault="00000000">
      <w:pPr>
        <w:spacing w:line="480" w:lineRule="auto"/>
      </w:pPr>
      <w:r>
        <w:t>Arnold said Barbarians don't like change. Today, some people resist new technologies. Engineers must balance between creating new ideas and respecting what people value.</w:t>
      </w:r>
    </w:p>
    <w:p w14:paraId="28D0A596" w14:textId="77777777" w:rsidR="00F57594" w:rsidRDefault="00000000">
      <w:pPr>
        <w:pStyle w:val="Heading2"/>
      </w:pPr>
      <w:r>
        <w:t>Real Life Examples</w:t>
      </w:r>
    </w:p>
    <w:p w14:paraId="676D22A3" w14:textId="77777777" w:rsidR="00F57594" w:rsidRDefault="00000000">
      <w:pPr>
        <w:spacing w:line="480" w:lineRule="auto"/>
      </w:pPr>
      <w:r>
        <w:t>In recent years, a woman named Frances Haugen shared that Facebook was putting money before people’s safety. This shows that engineers must think about the moral side of their work. Another example is engineers who work for the military. They may help build weapons, but they also have to ask if it’s right to do so.</w:t>
      </w:r>
    </w:p>
    <w:p w14:paraId="60D6BB6D" w14:textId="77777777" w:rsidR="00F57594" w:rsidRDefault="00000000">
      <w:pPr>
        <w:pStyle w:val="Heading2"/>
      </w:pPr>
      <w:r>
        <w:t>The Role of Culture in Engineering</w:t>
      </w:r>
    </w:p>
    <w:p w14:paraId="28E13A3D" w14:textId="77777777" w:rsidR="00F57594" w:rsidRDefault="00000000">
      <w:pPr>
        <w:spacing w:line="480" w:lineRule="auto"/>
      </w:pPr>
      <w:r>
        <w:t>Arnold believed that culture makes people better. Engineers should also learn about ethics, history, and society. Some colleges now teach engineers about these things so they can be more thoughtful and responsible.</w:t>
      </w:r>
    </w:p>
    <w:p w14:paraId="6383F061" w14:textId="77777777" w:rsidR="00F57594" w:rsidRDefault="00000000">
      <w:pPr>
        <w:pStyle w:val="Heading2"/>
      </w:pPr>
      <w:r>
        <w:t>Conclusion</w:t>
      </w:r>
    </w:p>
    <w:p w14:paraId="57A9983F" w14:textId="77777777" w:rsidR="00F57594" w:rsidRDefault="00000000">
      <w:pPr>
        <w:spacing w:line="480" w:lineRule="auto"/>
      </w:pPr>
      <w:r>
        <w:t xml:space="preserve">Arnold’s old ideas can still teach us something today. Engineers are powerful people in society. They build our world. But they must do it in a way that is fair and good for </w:t>
      </w:r>
      <w:r>
        <w:lastRenderedPageBreak/>
        <w:t>everyone. By learning about culture and thinking deeply about their work, engineers can help create a better future.</w:t>
      </w:r>
    </w:p>
    <w:p w14:paraId="20428F04" w14:textId="77777777" w:rsidR="00F57594" w:rsidRDefault="00000000">
      <w:pPr>
        <w:pStyle w:val="Heading2"/>
      </w:pPr>
      <w:r>
        <w:t>Bibliography</w:t>
      </w:r>
    </w:p>
    <w:p w14:paraId="34755609" w14:textId="77777777" w:rsidR="00F57594" w:rsidRDefault="00000000">
      <w:pPr>
        <w:pStyle w:val="ListBullet"/>
        <w:spacing w:line="480" w:lineRule="auto"/>
      </w:pPr>
      <w:r>
        <w:t>Arnold, M. (1869). *Culture and Anarchy*. Retrieved from https://en.wikisource.org/wiki/Culture_and_Anarchy</w:t>
      </w:r>
    </w:p>
    <w:p w14:paraId="147258FC" w14:textId="77777777" w:rsidR="00F57594" w:rsidRDefault="00000000">
      <w:pPr>
        <w:pStyle w:val="ListBullet"/>
        <w:spacing w:line="480" w:lineRule="auto"/>
      </w:pPr>
      <w:r>
        <w:t>El-Zein, A. (2013). As engineers, we must consider the ethical implications of our work. *The Guardian*. Retrieved from https://www.theguardian.com/commentisfree/2013/dec/05/engineering-moral-effects-technology-impact</w:t>
      </w:r>
    </w:p>
    <w:p w14:paraId="01CC7A7E" w14:textId="77777777" w:rsidR="00F57594" w:rsidRDefault="00000000">
      <w:pPr>
        <w:pStyle w:val="ListBullet"/>
        <w:spacing w:line="480" w:lineRule="auto"/>
      </w:pPr>
      <w:r>
        <w:t>National Society of Professional Engineers (NSPE). (2019). *Code of Ethics for Engineers*. Retrieved from https://www.nspe.org/resources/ethics/code-ethics</w:t>
      </w:r>
    </w:p>
    <w:p w14:paraId="1C83D711" w14:textId="77777777" w:rsidR="00F57594" w:rsidRDefault="00000000">
      <w:pPr>
        <w:pStyle w:val="ListBullet"/>
        <w:spacing w:line="480" w:lineRule="auto"/>
      </w:pPr>
      <w:r>
        <w:t>Time. (2023). How Facebook Whistleblower Frances Haugen Is Empowering the Next Generation of Tech Leaders. Retrieved from https://time.com/6241071/interview-frances-haugen-facebook-whistleblower/</w:t>
      </w:r>
    </w:p>
    <w:p w14:paraId="58761CBE" w14:textId="27709A28" w:rsidR="00F57594" w:rsidRDefault="00F57594" w:rsidP="004F4DE2">
      <w:pPr>
        <w:pStyle w:val="ListBullet"/>
        <w:numPr>
          <w:ilvl w:val="0"/>
          <w:numId w:val="0"/>
        </w:numPr>
        <w:spacing w:line="480" w:lineRule="auto"/>
        <w:ind w:left="360"/>
      </w:pPr>
    </w:p>
    <w:sectPr w:rsidR="00F575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1311195">
    <w:abstractNumId w:val="8"/>
  </w:num>
  <w:num w:numId="2" w16cid:durableId="1984774564">
    <w:abstractNumId w:val="6"/>
  </w:num>
  <w:num w:numId="3" w16cid:durableId="2125924306">
    <w:abstractNumId w:val="5"/>
  </w:num>
  <w:num w:numId="4" w16cid:durableId="744764087">
    <w:abstractNumId w:val="4"/>
  </w:num>
  <w:num w:numId="5" w16cid:durableId="1843858962">
    <w:abstractNumId w:val="7"/>
  </w:num>
  <w:num w:numId="6" w16cid:durableId="987317651">
    <w:abstractNumId w:val="3"/>
  </w:num>
  <w:num w:numId="7" w16cid:durableId="772477369">
    <w:abstractNumId w:val="2"/>
  </w:num>
  <w:num w:numId="8" w16cid:durableId="382798905">
    <w:abstractNumId w:val="1"/>
  </w:num>
  <w:num w:numId="9" w16cid:durableId="317461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3721"/>
    <w:rsid w:val="004F4DE2"/>
    <w:rsid w:val="00AA1D8D"/>
    <w:rsid w:val="00B26CBC"/>
    <w:rsid w:val="00B47730"/>
    <w:rsid w:val="00CB0664"/>
    <w:rsid w:val="00DF3F16"/>
    <w:rsid w:val="00ED3122"/>
    <w:rsid w:val="00F575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873A8B"/>
  <w14:defaultImageDpi w14:val="300"/>
  <w15:docId w15:val="{8D5FE0D3-93E4-478A-9035-0A709B4A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anithareddy332211@outlook.com</cp:lastModifiedBy>
  <cp:revision>6</cp:revision>
  <dcterms:created xsi:type="dcterms:W3CDTF">2013-12-23T23:15:00Z</dcterms:created>
  <dcterms:modified xsi:type="dcterms:W3CDTF">2025-04-21T09:38:00Z</dcterms:modified>
  <cp:category/>
</cp:coreProperties>
</file>